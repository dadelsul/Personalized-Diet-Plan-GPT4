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04" w:rsidRDefault="009E7635">
      <w:pPr>
        <w:pStyle w:val="Heading1"/>
      </w:pPr>
      <w:bookmarkStart w:id="0" w:name="_GoBack"/>
      <w:bookmarkEnd w:id="0"/>
      <w:r>
        <w:t>Cleaned Diet Test Set - 10 Unique Examples</w:t>
      </w:r>
    </w:p>
    <w:p w:rsidR="00743404" w:rsidRDefault="009E7635">
      <w:pPr>
        <w:pStyle w:val="Heading2"/>
      </w:pPr>
      <w:r>
        <w:t>Example 1</w:t>
      </w:r>
    </w:p>
    <w:p w:rsidR="00743404" w:rsidRDefault="009E7635">
      <w:pPr>
        <w:pStyle w:val="ListBullet"/>
      </w:pPr>
      <w:r>
        <w:t>🟢</w:t>
      </w:r>
      <w:r>
        <w:t xml:space="preserve"> Input (Prompt):</w:t>
      </w:r>
    </w:p>
    <w:p w:rsidR="00743404" w:rsidRDefault="009E7635">
      <w:r>
        <w:t xml:space="preserve">Generate a full meal and fitness strategy for this profile: A female, 53 years old, 175 cm, weighs 81.0 kg, BMI: 26.4, activity level: Active, no dietary restrictions, no allergies, </w:t>
      </w:r>
      <w:r>
        <w:t>prefers Chinese food.</w:t>
      </w:r>
    </w:p>
    <w:p w:rsidR="00743404" w:rsidRDefault="009E7635">
      <w:pPr>
        <w:pStyle w:val="ListBullet"/>
      </w:pPr>
      <w:r>
        <w:t>🟠</w:t>
      </w:r>
      <w:r>
        <w:t xml:space="preserve"> Output (Plan):</w:t>
      </w:r>
    </w:p>
    <w:p w:rsidR="00743404" w:rsidRDefault="009E7635">
      <w:r>
        <w:t>This is a customized plan based on your profile:</w:t>
      </w:r>
      <w:r>
        <w:br/>
        <w:t>balanced meals with lean protein, whole grains, and vegetables. Caloric intake: about 2000-2200 kcal per day.</w:t>
      </w:r>
      <w:r>
        <w:br/>
      </w:r>
      <w:r>
        <w:br/>
        <w:t>Meal Suggestions:</w:t>
      </w:r>
      <w:r>
        <w:br/>
        <w:t>- Breakfast: Rice porridge with boiled</w:t>
      </w:r>
      <w:r>
        <w:t xml:space="preserve"> egg and green tea</w:t>
      </w:r>
      <w:r>
        <w:br/>
        <w:t>- Lunch: Chicken stir-fry with vegetables and jasmine rice</w:t>
      </w:r>
      <w:r>
        <w:br/>
        <w:t>- Dinner: Grilled shrimp with broccoli and soba noodles</w:t>
      </w:r>
      <w:r>
        <w:br/>
        <w:t>- Snacks: Rice crackers or fresh fruit</w:t>
      </w:r>
      <w:r>
        <w:br/>
      </w:r>
      <w:r>
        <w:br/>
        <w:t>Lifestyle Tips:</w:t>
      </w:r>
      <w:r>
        <w:br/>
        <w:t xml:space="preserve">- Exercise: 60 minutes of high-intensity workouts or gym training </w:t>
      </w:r>
      <w:r>
        <w:t>5-6 days per week.</w:t>
      </w:r>
      <w:r>
        <w:br/>
        <w:t>- Sleep: Aim for 7-9 hours per night.</w:t>
      </w:r>
    </w:p>
    <w:p w:rsidR="00743404" w:rsidRDefault="009E7635">
      <w:r>
        <w:br/>
      </w:r>
    </w:p>
    <w:p w:rsidR="00743404" w:rsidRDefault="009E7635">
      <w:pPr>
        <w:pStyle w:val="Heading2"/>
      </w:pPr>
      <w:r>
        <w:t>Example 2</w:t>
      </w:r>
    </w:p>
    <w:p w:rsidR="00743404" w:rsidRDefault="009E7635">
      <w:pPr>
        <w:pStyle w:val="ListBullet"/>
      </w:pPr>
      <w:r>
        <w:t>🟢</w:t>
      </w:r>
      <w:r>
        <w:t xml:space="preserve"> Input (Prompt):</w:t>
      </w:r>
    </w:p>
    <w:p w:rsidR="00743404" w:rsidRDefault="009E7635">
      <w:r>
        <w:t>Generate a full meal and fitness strategy for this profile: A female, 75 years old, 150 cm, weighs 108.1 kg, BMI: 48.0, suffers from Hypertension (Severity: Mild), acti</w:t>
      </w:r>
      <w:r>
        <w:t>vity level: Moderate, dietary restrictions: Low_Sugar, allergies: Gluten, prefers Indian food.</w:t>
      </w:r>
    </w:p>
    <w:p w:rsidR="00743404" w:rsidRDefault="009E7635">
      <w:pPr>
        <w:pStyle w:val="ListBullet"/>
      </w:pPr>
      <w:r>
        <w:t>🟠</w:t>
      </w:r>
      <w:r>
        <w:t xml:space="preserve"> Output (Plan):</w:t>
      </w:r>
    </w:p>
    <w:p w:rsidR="00743404" w:rsidRDefault="009E7635">
      <w:r>
        <w:t>low sodium and potassium-rich meals. Caloric intake: around 1500-1800 kcal per day.</w:t>
      </w:r>
      <w:r>
        <w:br/>
      </w:r>
      <w:r>
        <w:br/>
        <w:t>Meal Suggestions:</w:t>
      </w:r>
      <w:r>
        <w:br/>
        <w:t>- Breakfast: Oatmeal with skim milk, a b</w:t>
      </w:r>
      <w:r>
        <w:t>oiled egg, and apple slices</w:t>
      </w:r>
      <w:r>
        <w:br/>
        <w:t>- Lunch: Grilled chicken breast, quinoa, and steamed vegetables</w:t>
      </w:r>
      <w:r>
        <w:br/>
        <w:t>- Dinner: Baked salmon, sweet potato, and a mixed green salad</w:t>
      </w:r>
      <w:r>
        <w:br/>
        <w:t>- Snacks: Nuts, Greek yogurt, or carrot sticks</w:t>
      </w:r>
      <w:r>
        <w:br/>
      </w:r>
      <w:r>
        <w:lastRenderedPageBreak/>
        <w:br/>
        <w:t>Lifestyle Tips:</w:t>
      </w:r>
      <w:r>
        <w:br/>
        <w:t>- Exercise: 30-45 minutes of flexibili</w:t>
      </w:r>
      <w:r>
        <w:t>ty and balance exercises like yoga or walking.</w:t>
      </w:r>
      <w:r>
        <w:br/>
        <w:t>- Sleep: Aim for 7-8 hours per night.</w:t>
      </w:r>
    </w:p>
    <w:p w:rsidR="00743404" w:rsidRDefault="009E7635">
      <w:r>
        <w:br/>
      </w:r>
    </w:p>
    <w:p w:rsidR="00743404" w:rsidRDefault="009E7635">
      <w:pPr>
        <w:pStyle w:val="Heading2"/>
      </w:pPr>
      <w:r>
        <w:t>Example 3</w:t>
      </w:r>
    </w:p>
    <w:p w:rsidR="00743404" w:rsidRDefault="009E7635">
      <w:pPr>
        <w:pStyle w:val="ListBullet"/>
      </w:pPr>
      <w:r>
        <w:t>🟢</w:t>
      </w:r>
      <w:r>
        <w:t xml:space="preserve"> Input (Prompt):</w:t>
      </w:r>
    </w:p>
    <w:p w:rsidR="00743404" w:rsidRDefault="009E7635">
      <w:r>
        <w:t>Generate a full meal and fitness strategy for this profile: A female, 78 years old, 194 cm, weighs 95.2 kg, BMI: 25.3, activity level: Activ</w:t>
      </w:r>
      <w:r>
        <w:t>e, no dietary restrictions, allergies: Peanuts, prefers Mexican food.</w:t>
      </w:r>
    </w:p>
    <w:p w:rsidR="00743404" w:rsidRDefault="009E7635">
      <w:pPr>
        <w:pStyle w:val="ListBullet"/>
      </w:pPr>
      <w:r>
        <w:t>🟠</w:t>
      </w:r>
      <w:r>
        <w:t xml:space="preserve"> Output (Plan):</w:t>
      </w:r>
    </w:p>
    <w:p w:rsidR="00743404" w:rsidRDefault="009E7635">
      <w:r>
        <w:t>balanced meals with lean protein, whole grains, and vegetables. Caloric intake: about 2000-2200 kcal per day.</w:t>
      </w:r>
      <w:r>
        <w:br/>
      </w:r>
      <w:r>
        <w:br/>
        <w:t>Meal Suggestions:</w:t>
      </w:r>
      <w:r>
        <w:br/>
        <w:t>- Breakfast: Breakfast burrito with egg</w:t>
      </w:r>
      <w:r>
        <w:t xml:space="preserve"> and veggies on whole wheat tortilla</w:t>
      </w:r>
      <w:r>
        <w:br/>
        <w:t>- Lunch: Grilled chicken quesadilla with beans and salad</w:t>
      </w:r>
      <w:r>
        <w:br/>
        <w:t>- Dinner: Beef tacos with avocado and rice</w:t>
      </w:r>
      <w:r>
        <w:br/>
        <w:t>- Snacks: Corn chips with guacamole</w:t>
      </w:r>
      <w:r>
        <w:br/>
      </w:r>
      <w:r>
        <w:br/>
        <w:t>Lifestyle Tips:</w:t>
      </w:r>
      <w:r>
        <w:br/>
        <w:t>- Exercise: 45 minutes of moderate activity like swimming or cycli</w:t>
      </w:r>
      <w:r>
        <w:t>ng.</w:t>
      </w:r>
      <w:r>
        <w:br/>
        <w:t>- Sleep: Aim for 7-8 hours per night.</w:t>
      </w:r>
    </w:p>
    <w:p w:rsidR="00743404" w:rsidRDefault="009E7635">
      <w:r>
        <w:br/>
      </w:r>
    </w:p>
    <w:p w:rsidR="00743404" w:rsidRDefault="009E7635">
      <w:pPr>
        <w:pStyle w:val="Heading2"/>
      </w:pPr>
      <w:r>
        <w:t>Example 4</w:t>
      </w:r>
    </w:p>
    <w:p w:rsidR="00743404" w:rsidRDefault="009E7635">
      <w:pPr>
        <w:pStyle w:val="ListBullet"/>
      </w:pPr>
      <w:r>
        <w:t>🟢</w:t>
      </w:r>
      <w:r>
        <w:t xml:space="preserve"> Input (Prompt):</w:t>
      </w:r>
    </w:p>
    <w:p w:rsidR="00743404" w:rsidRDefault="009E7635">
      <w:r>
        <w:t>Generate a full meal and fitness strategy for this profile: A female, 23 years old, 167 cm, weighs 52.0 kg, BMI: 18.6, suffers from Hypertension (Severity: Severe), activity level: Ac</w:t>
      </w:r>
      <w:r>
        <w:t>tive, dietary restrictions: Low_Sodium, allergies: Peanuts, prefers Italian food.</w:t>
      </w:r>
    </w:p>
    <w:p w:rsidR="00743404" w:rsidRDefault="009E7635">
      <w:pPr>
        <w:pStyle w:val="ListBullet"/>
      </w:pPr>
      <w:r>
        <w:t>🟠</w:t>
      </w:r>
      <w:r>
        <w:t xml:space="preserve"> Output (Plan):</w:t>
      </w:r>
    </w:p>
    <w:p w:rsidR="00743404" w:rsidRDefault="009E7635">
      <w:r>
        <w:t>low sodium and potassium-rich meals. Caloric intake: about 2000-2200 kcal per day.</w:t>
      </w:r>
      <w:r>
        <w:br/>
      </w:r>
      <w:r>
        <w:br/>
        <w:t>Meal Suggestions:</w:t>
      </w:r>
      <w:r>
        <w:br/>
        <w:t>- Breakfast: Whole wheat toast with avocado and herbal</w:t>
      </w:r>
      <w:r>
        <w:t xml:space="preserve"> tea</w:t>
      </w:r>
      <w:r>
        <w:br/>
      </w:r>
      <w:r>
        <w:lastRenderedPageBreak/>
        <w:t>- Lunch: Grilled chicken with tomato-basil sauce and whole wheat pasta (low-sodium)</w:t>
      </w:r>
      <w:r>
        <w:br/>
        <w:t>- Dinner: Baked eggplant with herbs and olive oil, side salad</w:t>
      </w:r>
      <w:r>
        <w:br/>
        <w:t>- Snacks: Unsalted nuts or cherry tomatoes</w:t>
      </w:r>
      <w:r>
        <w:br/>
      </w:r>
      <w:r>
        <w:br/>
        <w:t>Lifestyle Tips:</w:t>
      </w:r>
      <w:r>
        <w:br/>
        <w:t>- Exercise: 60 minutes of high-intensity work</w:t>
      </w:r>
      <w:r>
        <w:t>outs or gym training 5-6 days per week.</w:t>
      </w:r>
      <w:r>
        <w:br/>
        <w:t>- Sleep: Aim for 7-9 hours per night.</w:t>
      </w:r>
    </w:p>
    <w:p w:rsidR="00743404" w:rsidRDefault="009E7635">
      <w:r>
        <w:br/>
      </w:r>
    </w:p>
    <w:p w:rsidR="00743404" w:rsidRDefault="009E7635">
      <w:pPr>
        <w:pStyle w:val="Heading2"/>
      </w:pPr>
      <w:r>
        <w:t>Example 5</w:t>
      </w:r>
    </w:p>
    <w:p w:rsidR="00743404" w:rsidRDefault="009E7635">
      <w:pPr>
        <w:pStyle w:val="ListBullet"/>
      </w:pPr>
      <w:r>
        <w:t>🟢</w:t>
      </w:r>
      <w:r>
        <w:t xml:space="preserve"> Input (Prompt):</w:t>
      </w:r>
    </w:p>
    <w:p w:rsidR="00743404" w:rsidRDefault="009E7635">
      <w:r>
        <w:t>Generate a full meal and fitness strategy for this profile: A female, 43 years old, 190 cm, weighs 87.8 kg, BMI: 24.3, activity level: Moderate, di</w:t>
      </w:r>
      <w:r>
        <w:t>etary restrictions: Low_Sugar, no allergies, prefers Mexican food.</w:t>
      </w:r>
    </w:p>
    <w:p w:rsidR="00743404" w:rsidRDefault="009E7635">
      <w:pPr>
        <w:pStyle w:val="ListBullet"/>
      </w:pPr>
      <w:r>
        <w:t>🟠</w:t>
      </w:r>
      <w:r>
        <w:t xml:space="preserve"> Output (Plan):</w:t>
      </w:r>
    </w:p>
    <w:p w:rsidR="00743404" w:rsidRDefault="009E7635">
      <w:r>
        <w:t>balanced meals with lean protein, whole grains, and vegetables. Caloric intake: about 2000-2200 kcal per day.</w:t>
      </w:r>
      <w:r>
        <w:br/>
      </w:r>
      <w:r>
        <w:br/>
        <w:t>Meal Suggestions:</w:t>
      </w:r>
      <w:r>
        <w:br/>
        <w:t xml:space="preserve">- Breakfast: Breakfast burrito with egg </w:t>
      </w:r>
      <w:r>
        <w:t>and veggies on whole wheat tortilla</w:t>
      </w:r>
      <w:r>
        <w:br/>
        <w:t>- Lunch: Grilled chicken quesadilla with beans and salad</w:t>
      </w:r>
      <w:r>
        <w:br/>
        <w:t>- Dinner: Beef tacos with avocado and rice</w:t>
      </w:r>
      <w:r>
        <w:br/>
        <w:t>- Snacks: Corn chips with guacamole</w:t>
      </w:r>
      <w:r>
        <w:br/>
      </w:r>
      <w:r>
        <w:br/>
        <w:t>Lifestyle Tips:</w:t>
      </w:r>
      <w:r>
        <w:br/>
        <w:t>- Exercise: 45 minutes of cardio or resistance training 4-5 days pe</w:t>
      </w:r>
      <w:r>
        <w:t>r week.</w:t>
      </w:r>
      <w:r>
        <w:br/>
        <w:t>- Sleep: Aim for 7-9 hours per night.</w:t>
      </w:r>
    </w:p>
    <w:p w:rsidR="00743404" w:rsidRDefault="009E7635">
      <w:r>
        <w:br/>
      </w:r>
    </w:p>
    <w:p w:rsidR="00743404" w:rsidRDefault="009E7635">
      <w:pPr>
        <w:pStyle w:val="Heading2"/>
      </w:pPr>
      <w:r>
        <w:t>Example 6</w:t>
      </w:r>
    </w:p>
    <w:p w:rsidR="00743404" w:rsidRDefault="009E7635">
      <w:pPr>
        <w:pStyle w:val="ListBullet"/>
      </w:pPr>
      <w:r>
        <w:t>🟢</w:t>
      </w:r>
      <w:r>
        <w:t xml:space="preserve"> Input (Prompt):</w:t>
      </w:r>
    </w:p>
    <w:p w:rsidR="00743404" w:rsidRDefault="009E7635">
      <w:r>
        <w:t xml:space="preserve">Generate a full meal and fitness strategy for this profile: A female, 19 years old, 172 cm, weighs 67.9 kg, BMI: 23.0, suffers from Hypertension (Severity: Mild), activity level: </w:t>
      </w:r>
      <w:r>
        <w:t>Moderate, dietary restrictions: Low_Sugar, no allergies, prefers Mexican food.</w:t>
      </w:r>
    </w:p>
    <w:p w:rsidR="00743404" w:rsidRDefault="009E7635">
      <w:pPr>
        <w:pStyle w:val="ListBullet"/>
      </w:pPr>
      <w:r>
        <w:t>🟠</w:t>
      </w:r>
      <w:r>
        <w:t xml:space="preserve"> Output (Plan):</w:t>
      </w:r>
    </w:p>
    <w:p w:rsidR="00743404" w:rsidRDefault="009E7635">
      <w:r>
        <w:lastRenderedPageBreak/>
        <w:t>Here is your tailored health plan:</w:t>
      </w:r>
      <w:r>
        <w:br/>
        <w:t>low sodium and potassium-rich meals. Caloric intake: about 2000-2200 kcal per day.</w:t>
      </w:r>
      <w:r>
        <w:br/>
      </w:r>
      <w:r>
        <w:br/>
        <w:t>Meal Suggestions:</w:t>
      </w:r>
      <w:r>
        <w:br/>
        <w:t>- Breakfast: Breakfast</w:t>
      </w:r>
      <w:r>
        <w:t xml:space="preserve"> burrito with egg and veggies on whole wheat tortilla</w:t>
      </w:r>
      <w:r>
        <w:br/>
        <w:t>- Lunch: Grilled chicken quesadilla with beans and salad</w:t>
      </w:r>
      <w:r>
        <w:br/>
        <w:t>- Dinner: Beef tacos with avocado and rice</w:t>
      </w:r>
      <w:r>
        <w:br/>
        <w:t>- Snacks: Corn chips with guacamole</w:t>
      </w:r>
      <w:r>
        <w:br/>
      </w:r>
      <w:r>
        <w:br/>
        <w:t>Lifestyle Tips:</w:t>
      </w:r>
      <w:r>
        <w:br/>
        <w:t>- Exercise: 45 minutes of cardio or resistance tr</w:t>
      </w:r>
      <w:r>
        <w:t>aining 4-5 days per week.</w:t>
      </w:r>
      <w:r>
        <w:br/>
        <w:t>- Sleep: Aim for 7-9 hours per night.</w:t>
      </w:r>
    </w:p>
    <w:p w:rsidR="00743404" w:rsidRDefault="009E7635">
      <w:r>
        <w:br/>
      </w:r>
    </w:p>
    <w:p w:rsidR="00743404" w:rsidRDefault="009E7635">
      <w:pPr>
        <w:pStyle w:val="Heading2"/>
      </w:pPr>
      <w:r>
        <w:t>Example 7</w:t>
      </w:r>
    </w:p>
    <w:p w:rsidR="00743404" w:rsidRDefault="009E7635">
      <w:pPr>
        <w:pStyle w:val="ListBullet"/>
      </w:pPr>
      <w:r>
        <w:t>🟢</w:t>
      </w:r>
      <w:r>
        <w:t xml:space="preserve"> Input (Prompt):</w:t>
      </w:r>
    </w:p>
    <w:p w:rsidR="00743404" w:rsidRDefault="009E7635">
      <w:r>
        <w:t>Generate a full meal and fitness strategy for this profile: A female, 78 years old, 191 cm, weighs 67.1 kg, BMI: 18.4, suffers from Diabetes (Severity: Moderate)</w:t>
      </w:r>
      <w:r>
        <w:t>, activity level: Moderate, dietary restrictions: Low_Sugar, allergies: Peanuts, prefers Chinese food.</w:t>
      </w:r>
    </w:p>
    <w:p w:rsidR="00743404" w:rsidRDefault="009E7635">
      <w:pPr>
        <w:pStyle w:val="ListBullet"/>
      </w:pPr>
      <w:r>
        <w:t>🟠</w:t>
      </w:r>
      <w:r>
        <w:t xml:space="preserve"> Output (Plan):</w:t>
      </w:r>
    </w:p>
    <w:p w:rsidR="00743404" w:rsidRDefault="009E7635">
      <w:r>
        <w:t>Here is your tailored health plan:</w:t>
      </w:r>
      <w:r>
        <w:br/>
        <w:t>low sugar and high fiber meals. Caloric intake: about 1600-2000 kcal per day</w:t>
      </w:r>
      <w:r>
        <w:br/>
      </w:r>
      <w:r>
        <w:br/>
        <w:t>Meal Suggestions:</w:t>
      </w:r>
      <w:r>
        <w:br/>
        <w:t>- Br</w:t>
      </w:r>
      <w:r>
        <w:t>eakfast: Steamed egg with whole grain toast and unsweetened soy milk</w:t>
      </w:r>
      <w:r>
        <w:br/>
        <w:t>- Lunch: Stir-fried vegetables with tofu and brown rice (low-sugar sauce)</w:t>
      </w:r>
      <w:r>
        <w:br/>
        <w:t>- Dinner: Steamed fish with garlic bok choy and brown noodles</w:t>
      </w:r>
      <w:r>
        <w:br/>
        <w:t>- Snacks: Edamame or cucumber slices</w:t>
      </w:r>
      <w:r>
        <w:br/>
      </w:r>
      <w:r>
        <w:br/>
        <w:t>Lifestyle Tip</w:t>
      </w:r>
      <w:r>
        <w:t>s:</w:t>
      </w:r>
      <w:r>
        <w:br/>
        <w:t>- Exercise: 30-45 minutes of flexibility and balance exercises like yoga or walking.</w:t>
      </w:r>
      <w:r>
        <w:br/>
        <w:t>- Sleep: Aim for 7-8 hours per night.</w:t>
      </w:r>
    </w:p>
    <w:p w:rsidR="00743404" w:rsidRDefault="009E7635">
      <w:r>
        <w:br/>
      </w:r>
    </w:p>
    <w:p w:rsidR="00743404" w:rsidRDefault="009E7635">
      <w:pPr>
        <w:pStyle w:val="Heading2"/>
      </w:pPr>
      <w:r>
        <w:t>Example 8</w:t>
      </w:r>
    </w:p>
    <w:p w:rsidR="00743404" w:rsidRDefault="009E7635">
      <w:pPr>
        <w:pStyle w:val="ListBullet"/>
      </w:pPr>
      <w:r>
        <w:t>🟢</w:t>
      </w:r>
      <w:r>
        <w:t xml:space="preserve"> Input (Prompt):</w:t>
      </w:r>
    </w:p>
    <w:p w:rsidR="00743404" w:rsidRDefault="009E7635">
      <w:r>
        <w:t xml:space="preserve">Generate a full meal and fitness strategy for this profile: A female, 19 years old, 168 cm, weighs </w:t>
      </w:r>
      <w:r>
        <w:t>107.5 kg, BMI: 38.1, suffers from Obesity (Severity: Mild), activity level: Moderate, no dietary restrictions, allergies: Gluten, prefers Chinese food.</w:t>
      </w:r>
    </w:p>
    <w:p w:rsidR="00743404" w:rsidRDefault="009E7635">
      <w:pPr>
        <w:pStyle w:val="ListBullet"/>
      </w:pPr>
      <w:r>
        <w:t>🟠</w:t>
      </w:r>
      <w:r>
        <w:t xml:space="preserve"> Output (Plan):</w:t>
      </w:r>
    </w:p>
    <w:p w:rsidR="00743404" w:rsidRDefault="009E7635">
      <w:r>
        <w:t>low fat, high protein meals. Caloric intake: around 1500-1800 kcal per day.</w:t>
      </w:r>
      <w:r>
        <w:br/>
      </w:r>
      <w:r>
        <w:br/>
        <w:t>Meal Sugg</w:t>
      </w:r>
      <w:r>
        <w:t>estions:</w:t>
      </w:r>
      <w:r>
        <w:br/>
        <w:t>- Breakfast: Rice porridge with boiled egg and green tea</w:t>
      </w:r>
      <w:r>
        <w:br/>
        <w:t>- Lunch: Chicken stir-fry with vegetables and jasmine rice</w:t>
      </w:r>
      <w:r>
        <w:br/>
        <w:t>- Dinner: Grilled shrimp with broccoli and soba noodles</w:t>
      </w:r>
      <w:r>
        <w:br/>
        <w:t>- Snacks: Rice crackers or fresh fruit</w:t>
      </w:r>
      <w:r>
        <w:br/>
      </w:r>
      <w:r>
        <w:br/>
        <w:t>Lifestyle Tips:</w:t>
      </w:r>
      <w:r>
        <w:br/>
        <w:t>- Exercise: 45 minu</w:t>
      </w:r>
      <w:r>
        <w:t>tes of cardio or resistance training 4-5 days per week.</w:t>
      </w:r>
      <w:r>
        <w:br/>
        <w:t>- Sleep: Aim for 7-9 hours per night.</w:t>
      </w:r>
    </w:p>
    <w:p w:rsidR="00743404" w:rsidRDefault="009E7635">
      <w:r>
        <w:br/>
      </w:r>
    </w:p>
    <w:p w:rsidR="00743404" w:rsidRDefault="009E7635">
      <w:pPr>
        <w:pStyle w:val="Heading2"/>
      </w:pPr>
      <w:r>
        <w:t>Example 9</w:t>
      </w:r>
    </w:p>
    <w:p w:rsidR="00743404" w:rsidRDefault="009E7635">
      <w:pPr>
        <w:pStyle w:val="ListBullet"/>
      </w:pPr>
      <w:r>
        <w:t>🟢</w:t>
      </w:r>
      <w:r>
        <w:t xml:space="preserve"> Input (Prompt):</w:t>
      </w:r>
    </w:p>
    <w:p w:rsidR="00743404" w:rsidRDefault="009E7635">
      <w:r>
        <w:t>Generate a full meal and fitness strategy for this profile: A female, 27 years old, 194 cm, weighs 65.7 kg, BMI: 17.5, suffers from</w:t>
      </w:r>
      <w:r>
        <w:t xml:space="preserve"> Hypertension (Severity: Moderate), activity level: Sedentary, no dietary restrictions, allergies: Gluten, prefers Indian food.</w:t>
      </w:r>
    </w:p>
    <w:p w:rsidR="00743404" w:rsidRDefault="009E7635">
      <w:pPr>
        <w:pStyle w:val="ListBullet"/>
      </w:pPr>
      <w:r>
        <w:t>🟠</w:t>
      </w:r>
      <w:r>
        <w:t xml:space="preserve"> Output (Plan):</w:t>
      </w:r>
    </w:p>
    <w:p w:rsidR="00743404" w:rsidRDefault="009E7635">
      <w:r>
        <w:t>low sodium and potassium-rich meals. Caloric intake: about 2000-2200 kcal per day.</w:t>
      </w:r>
      <w:r>
        <w:br/>
      </w:r>
      <w:r>
        <w:br/>
        <w:t>Meal Suggestions:</w:t>
      </w:r>
      <w:r>
        <w:br/>
        <w:t>- Breakf</w:t>
      </w:r>
      <w:r>
        <w:t>ast: Oatmeal with skim milk, a boiled egg, and apple slices</w:t>
      </w:r>
      <w:r>
        <w:br/>
        <w:t>- Lunch: Grilled chicken breast, quinoa, and steamed vegetables</w:t>
      </w:r>
      <w:r>
        <w:br/>
        <w:t>- Dinner: Baked salmon, sweet potato, and a mixed green salad</w:t>
      </w:r>
      <w:r>
        <w:br/>
        <w:t>- Snacks: Nuts, Greek yogurt, or carrot sticks</w:t>
      </w:r>
      <w:r>
        <w:br/>
      </w:r>
      <w:r>
        <w:br/>
        <w:t>Lifestyle Tips:</w:t>
      </w:r>
      <w:r>
        <w:br/>
        <w:t>- Exer</w:t>
      </w:r>
      <w:r>
        <w:t>cise: 30 minutes of walking 5 days a week.</w:t>
      </w:r>
      <w:r>
        <w:br/>
        <w:t>- Sleep: Aim for 7-9 hours per night.</w:t>
      </w:r>
    </w:p>
    <w:p w:rsidR="00743404" w:rsidRDefault="009E7635">
      <w:r>
        <w:br/>
      </w:r>
    </w:p>
    <w:p w:rsidR="00743404" w:rsidRDefault="009E7635">
      <w:pPr>
        <w:pStyle w:val="Heading2"/>
      </w:pPr>
      <w:r>
        <w:t>Example 10</w:t>
      </w:r>
    </w:p>
    <w:p w:rsidR="00743404" w:rsidRDefault="009E7635">
      <w:pPr>
        <w:pStyle w:val="ListBullet"/>
      </w:pPr>
      <w:r>
        <w:t>🟢</w:t>
      </w:r>
      <w:r>
        <w:t xml:space="preserve"> Input (Prompt):</w:t>
      </w:r>
    </w:p>
    <w:p w:rsidR="00743404" w:rsidRDefault="009E7635">
      <w:r>
        <w:t xml:space="preserve">Generate a full meal and fitness strategy for this profile: A female, 62 years old, 195 cm, weighs 58.0 kg, BMI: 15.3, suffers from </w:t>
      </w:r>
      <w:r>
        <w:t>Hypertension (Severity: Moderate), activity level: Moderate, no dietary restrictions, allergies: Gluten, prefers Italian food.</w:t>
      </w:r>
    </w:p>
    <w:p w:rsidR="00743404" w:rsidRDefault="009E7635">
      <w:pPr>
        <w:pStyle w:val="ListBullet"/>
      </w:pPr>
      <w:r>
        <w:t>🟠</w:t>
      </w:r>
      <w:r>
        <w:t xml:space="preserve"> Output (Plan):</w:t>
      </w:r>
    </w:p>
    <w:p w:rsidR="00743404" w:rsidRDefault="009E7635">
      <w:r>
        <w:t>low sodium and potassium-rich meals. Caloric intake: about 2000-2200 kcal per day.</w:t>
      </w:r>
      <w:r>
        <w:br/>
      </w:r>
      <w:r>
        <w:br/>
        <w:t>Meal Suggestions:</w:t>
      </w:r>
      <w:r>
        <w:br/>
        <w:t>- Breakfa</w:t>
      </w:r>
      <w:r>
        <w:t>st: Whole wheat toast with avocado and herbal tea</w:t>
      </w:r>
      <w:r>
        <w:br/>
        <w:t>- Lunch: Grilled chicken with tomato-basil sauce and whole wheat pasta (low-sodium)</w:t>
      </w:r>
      <w:r>
        <w:br/>
        <w:t>- Dinner: Baked eggplant with herbs and olive oil, side salad</w:t>
      </w:r>
      <w:r>
        <w:br/>
        <w:t>- Snacks: Unsalted nuts or cherry tomatoes</w:t>
      </w:r>
      <w:r>
        <w:br/>
      </w:r>
      <w:r>
        <w:br/>
        <w:t>Lifestyle Tips:</w:t>
      </w:r>
      <w:r>
        <w:br/>
      </w:r>
      <w:r>
        <w:t>- Exercise: 45 minutes of cardio or resistance training 4-5 days per week.</w:t>
      </w:r>
      <w:r>
        <w:br/>
        <w:t>- Sleep: Aim for 7-9 hours per night.</w:t>
      </w:r>
    </w:p>
    <w:p w:rsidR="00743404" w:rsidRDefault="009E7635">
      <w:r>
        <w:br/>
      </w:r>
    </w:p>
    <w:sectPr w:rsidR="007434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3404"/>
    <w:rsid w:val="009E76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E087DC-A5B9-411D-A62B-E72DEF023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2025-09-06T18:57:00Z</dcterms:created>
  <dcterms:modified xsi:type="dcterms:W3CDTF">2025-09-06T18:57:00Z</dcterms:modified>
</cp:coreProperties>
</file>